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Generated Answer</w:t>
      </w:r>
    </w:p>
    <w:p>
      <w:r>
        <w:br/>
        <w:t xml:space="preserve">Question : percentage of share softbank has in T-mobile US  </w:t>
        <w:br/>
        <w:br/>
        <w:br/>
        <w:t xml:space="preserve">Answer   : SoftBank holds approximately 27.4% of the shares in T-Mobile US, Inc. after the merger transactions. </w:t>
        <w:br/>
        <w:br/>
        <w:br/>
        <w:t>Context_summary  : The image is a diagram illustrating the ownership structure of T-Mobile US, Inc. ("New T-Mobile") following a merger. The structure is as follows:</w:t>
        <w:br/>
        <w:br/>
        <w:t>- **Deutsche Telekom AG** owns 41.7% of T-Mobile US, Inc.</w:t>
        <w:br/>
        <w:t>- **SoftBank Group Corp.** owns 27.4%.</w:t>
        <w:br/>
        <w:t>- **Former Sprint Public** shareholders own 5.6%.</w:t>
        <w:br/>
        <w:t>- **Former T-Mobile Public** shareholders own 25.3%.</w:t>
        <w:br/>
        <w:br/>
        <w:t>T-Mobile US, Inc. is linked to "Huron Merger Sub LLC" ("T-Mobile Merger Co.") and then to "Sprint Corporation."</w:t>
        <w:br/>
        <w:br/>
        <w:t xml:space="preserve">The diagram uses lines to represent beneficial ownership. </w:t>
        <w:br/>
        <w:br/>
        <w:br/>
        <w:t xml:space="preserve">Context : /9j/4AAQSkZJRgABAQAAAQABAAD/2wBDAAgGBgcGBQgHBwcJCQgKDBQNDAsLDBkSEw8UHRofHh0aHBwgJC4nICIsIxwcKDcpLDAxNDQ0Hyc5PTgyPC4zNDL/2wBDAQkJCQwLDBgNDRgyIRwhMjIyMjIyMjIyMjIyMjIyMjIyMjIyMjIyMjIyMjIyMjIyMjIyMjIyMjIyMjIyMjIyMjL/wAARCAIIA8U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